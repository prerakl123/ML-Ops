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Meeting Minutes</w:t>
        <w:br/>
      </w:r>
    </w:p>
    <w:p>
      <w:r>
        <w:t>Summary:</w:t>
        <w:br/>
        <w:t>The team held a farewell meeting for Akash, who was leaving the company. They expressed their appreciation for his contributions, particularly in the areas of dashboarding and visualization. The team also discussed ongoing projects, including the development of a storyline for the data center CPU and the automation of resume formatting using NLP.</w:t>
        <w:br/>
        <w:t>The team discussed the development of a tool to assist HR in screening resumes by matching them to job descriptions and extracting relevant skills. The tool aims to reduce the manual effort involved in resume screening and improve the accuracy of candidate selection. The team also discussed the progress of various projects, including training initiatives, data center visualization, and carbon footprint calculation.</w:t>
        <w:br/>
        <w:t>The team discussed the development of APIs for extracting data from resumes, including basic details and specific information like name, email, and ID. They also discussed the use of Terraform for automating the creation of infrastructure services and permissions, which can save time and reduce the risk of errors. Additionally, the team discussed the importance of considering the cost of using cloud services and the limitations of free trial accounts.</w:t>
        <w:br/>
        <w:br/>
        <w:t>Action Items:</w:t>
        <w:br/>
        <w:t>1. - Aniket and Kanchan to provide accuracy metrics for resume extraction using regex and keyword search</w:t>
        <w:br/>
        <w:t>2. - Yogesh to connect with Ruchita and Neha to assign them modules for the project</w:t>
        <w:br/>
        <w:t>3. - Share the resume screening tool with the team and test it on a sample of 100 resumes. (Gangadhar Agre)</w:t>
        <w:br/>
        <w:t>4. - Add a filter to the data center visualization to allow users to view historical cost savings. (Dhruvesh Dilipbhai Kalathiya)</w:t>
        <w:br/>
        <w:t>5. - Piyush Jadhav will develop the APIs for extracting data from resumes</w:t>
        <w:br/>
        <w:t>6. - Sri Harsha Vempaati will analyze the services and costs associated with using a GCP account for the migration project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